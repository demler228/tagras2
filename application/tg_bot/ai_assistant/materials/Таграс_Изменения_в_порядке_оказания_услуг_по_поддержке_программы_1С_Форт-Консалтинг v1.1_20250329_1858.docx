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Перед вами обучающий ролик для сотрудников компании разных дивзионов, которые взаимодействуют со службы поддержки ADNES, из этого видео вы узнаете. Как изменится процедура от правки обращений в поддержку ADNES в Ford Consulting? Как установить программу TograSconnect? Как пользоваться программы TograSconnect? Создавать обращения и отслеживать статус работы над заявкой. Что мы улучшили? Процессиработы у сотрудников компании о различных подразделений возникает ситуация, когда нужно обратиться за помощью паработа с программа ADNES. И это могут быть запросы на обслуживание, например, при доставе доступного мусо-труднику ADNES. Изменить права доступа. Получите обучение по программе. Вопросы связанное с обновлением системы или технической поддержкой и другие запросы на обслуживание. Также могут быть категории запросы в связанные с инцидентами ADNES. Например, если что-то не работает и работает, но не так как нужно. Или это могут быть вопросы связанные с изменениями ADNES, например, доработки в программе или в отчетах. Раньше для того, чтобы решить эти вопросы, использовались различные способы коммуникации со словбы поддержки. Запросы отправлялся по почте, по телефону, через различные мессенджеры, вот сап, Skype и другие. Или использовались дополнительные программы в дивизионах. При такой организации отправки обращений было сложно контролировать и обеспечивать свои временности обработки запросов. Теперь для того, чтобы значительно упростить и ускорить процессы отработки заявок и обращений по вопросам ADNES, применяется программа TograSconnect. Благодаря использованию TograSconnect процесси от упростки обращений поддержку, у вас будет. Удовный личный кабинет для отпростки обращений в службу поддержки ADNES. Возможность позвонить специалистам поддержки напрямую из программы. Возможность оперативного общения со специалистами поддержки ADNES с помощью чата. Упрощенный процесс получения помощи по вопросам ADNES со отслеживанием этапов, работанный запросом. Вы можете пользоваться программой одним из следующих способов. На компьютере установив программу, на компьютере с помощью web-версии, на телефоне. Обращайтесь и получайте поддержку, как и где вам удобно. Как начать пользоваться программой? Установите начать пользоваться программой TograSconnect очень просто. Нужно сделать всего трешага. По мере реализации проекта по переходу дивизионов на TograSconnect, сотрудникам будут отправляться письма с приглашением установить программы. После получения письма для того, чтобы скачать TograSconnect, необходимо перейти по ссылке указаны в письме. Далее нужно установить скачную программу на компьютер. Для этого не потребуется помощь системного администратора. Просто следуйте инструкциейные кранья. После того, как программа будет установлена автоматически откроется окно с папкой, куда были сохранены пайлы. Необходимо запустить двойным щелчком мыши файл с типом приложения. Также автоматически после установки программы на рабочем столе появится ярлык TograSconnect. Продолжить авторизацию можно дважды кликнув мышкой на ярлык программы. Завершающим шагом в окно авторизации необходимо вести улогимый пароль, который указаны в письме приглашении. Теперь можно пользоваться программой TograSconnect. Для быстрого решения ваших вопросов. TograSconnect также можно установить на мобильное устройство. Для этого необходимо зайти в магазин приложений Google Play или App Store и поисковую страту вести TograSconnect. Выберите программу TograSconnect и нажмите установить. После открытия приложения видите логин и пароль, которые были указаны в письме приглашении. На запрос приложения, а разрешение доступа к файлам на устройстве, нажмите разрешить. Кроме использования TograSconnect на мобильном устройстве или на компьютере, можно также открыть программу через браузер. Для этого необходимо пройти посылки, которые указаны в письме приглашении. Теперь вы всегда с поддержкой AdFortConsulting. Так пользоваться программой TograSconnect. После открытия программы на экране этоображается главная страница. Здесь можно видеть все активные, еще не закрытые заявки и обращения в поддержку. При первичном вопросе в поддержку он будет отображаться в разделе «Мои обращения». При более длительном решении вопроса, в рамках обращения может быть создана заявка. И тогда она будет отображаться в разделе «Мои обращения» в подъеме. Воплодки коллеги можно общаться сотрудниками своего подразделения или с коллегами из других подразделений и компании. Воплодки конференция можно организовываться в местное групповое общение. Для этого необходимо создать чат и добавить в него коллег. Вкладка с настройками IP-телефонии на данный момент неактивно. Как обратиться в поддержку? Для обращения в поддержку необходимо войти в оплатку «Линия поддержки». Далее нужно выбрать необходимую линию поддержки. Автоматически каждому сотруднику будут доступны актуальные для него линии в соответствии стемии программами одиннесс, которые он использует. Можно обращаться в отдел информационных технологий своего дивизиона или на линии «Форт-консалтинг». В следующем шагом нужно написать в соответствующий поле вопрос. Система автоматически определит свободного специалиста на обращение и сразу отобразится фамилия и имя назначенного специалиста поддержки. Если на данный момент свободных специалистов нет, например, по печени не рабочего времени, то на экране появится соответствующую уведомление. Как только специалист на запрос будет назначен, информация об этом также сразу отобразительная экрана. Большим преимуществом является возможность в онлайн-режиме обсудить о специалистом нюансе обращения. После чего специалист поддержки при необходимости сам создать заявку. Можно оценить качество работы специалистов поддержки на доброщении и заявками, поставив оценку после и закрытия. Включить консультацию можно и на мобильном устройстве. Во вкладке линии необходимо также выбрать линию и написать вопрос. Обращение сразу же будет назначены на первого свободного специалиста поддержки и ответ будет предоставлен в кратчейшие сроки. Как отслеживать статус заявки на обслуживание? Чтобы проверить статус заявки или обращение, необходимо открыть главную страницу. Здесь видим полный список активных обращений и заявок, которые находятся в работе. Нужно выбрать необходимую заявку и нажать на ненедленно открытие подробной информации. В открышемся окле можно проверить статус заявки и посмотреть историю изменений. Когда исполнение запроса по заявке завершено, специалист поддержки пишется общение с просьбы проверить результат выполненных работ и с вопросом о возможности закрыть заявку. Необходимо проверить исполнение заявки и сообщить специалисту поддержки результат. Если статус исполнения заявки подтвержден, то заявка закрывается. Итак, установите начать пользоваться программы Таграсканы для отправки запросов в поддержку очень просто. Достаточно получить письмо и установить программу на компьютер или на телефон. Тихо поддержка Ford Consulting простое решение для сложных проблем.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