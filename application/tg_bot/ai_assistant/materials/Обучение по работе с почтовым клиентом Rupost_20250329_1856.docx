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Слышно? А нацелась? Слышно? А нацелась? Слышно? Редактор субтитров А.Семкин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Корректор А.Егорова can be completely free can be completely free can be completely free can be fully free can be fully free то как приходит сотруднику саму события, более детальны. Здесь я смогу показать. Давайте, знаете, как сделаю. Сейчас я в себя вообще доступ сделаю и вам покажу. Делаю на другом компьютере. Сейчас. Что не происходит? А как ты справляешься? Криндер. В общем, доступ. Казу я все. Так, со своей стороны я на стройку. Делаю вот его тем, подписаться. orchestral вписаться на персональный комментарий. Видите, как изменилось все. Теперь события не публичная, те события, которые у меня происходят за неделю. Здесь выставлено. По фильтрам можно перейти на обзор дня. Давайте неделю более информативно будет. Если вы еще дополните мечет к лендердопоиде, то можно все в комнате посмотреть. Так, еще по календарю. У меня больше нет информации. Юлика Зелкова спросил, как настройте автоответы. Давайте вместе попробуем это сделать. Стойки. Автоответы. Не подпись, чтобы все, я понял. А в то, что вы настройте автоответы. Автоответы нас настраиваются. Так, есть такой пункт, как отпуск, можно настроить, если вы находит в отпуске. Так. Допустим до 15 февраля. Давайте с отпуском сначала попробуем. От какого почтовая ячика будет исходить. Вечерный пункт, тем и сообщение автоответы. Ставим галочку. Дней. Давайте еще не одна. На рассылке. Можно, допустим, есть будут какие-то почтовые рассылки, чтобы вашего автоответа не подставлялся. Ставим тоже галочку сюда. Так, всегда отправляет ответ на сообщение автоотпуск и сообщение, отправляется до применений фильтров. Так, есть будет, допустим, можно находимся в отпуске. Теперь у числа. И можно поставить галочку, чтобы письма не приходили во время автоотпуска. Они будут отбиваться. Это на вашего смотрения уже. Так, давайте автоответ включим. Допустим, ст третьего. Третье число. И отключить его. Мы на 2 неделю уходим до 15, включаем 16. Время выставлять не будем. Автоотвечки пись работает только в будней дне. Дельный, который не светит, 4 пенец. Так, так, так, так. Что у нас еще? Что-то не хватает. Что у нас, огорелась, так, давайте имел адрес помочь. Сохранить. Сейчас я попробую со своего почтулвечка написать его нову. Писать. Так, написать письма. И дочеклян. Вот. Четвия. Так, вроде должны подходить под все условия. Так, не получать письма. А мы должны этого получить отбыник. А потом что-то в отпуске. Давайте посмотрим. Вот такой письмо не пришло от него. Я нахожу в отпуске до 15 в февраля. По поводу автоответов можно ли настроить до 100 плинти. Сейчас не готов ответить. Но постараемся эти вопросы, которые у нас возникли. Мы не сможем данным совещания, не совещания в вебенале ответить. Позже по почту всем разослать то участвовал. Так, я вроде бы. Давайте перейдем по вкладку в вопросы. Я вроде бы все рассказал, что у меня было подготовлено. Вопросы. С самого первого вопроса. Так, первого вопроса. Отсрочка отправки. Что это значит? Отсрочка отправки. Отправлять не сразу. Постечение какой-то срока. Пожалуйста, может вы прокомментировать или уже было. Сейчас минутку. Так вот заф отправлено в сообщение. Олег, я вижу, что ответил уже. Я уже не могу. Я не могу. Олег, я вижу, что ответил уже. Такого функционала нет. Так, предупреждение по событиям искрендоря. Ответил. Отзыв отправлено в сообщение. Так, вы поводили, видно, что данный момент нет. Олег здесь написал. Этот функционал планируется в будущем. И еще хотел отметить такая проблема. Когда отправляет письмо и прикладывает файл, не всегда файл от уходит сложением. Данный функционал тоже сейчас на доработке. Обновление уже вышло. Компания Астраконсольтинг, которая нам помогает с внедрением, стендирование самолопродукта и у себя на стенде обновить новую версию. Если все будет успешно, то мы в эти выходные тоже планируем перейти. Где данные проблемы исправлены. Так, предупреждение по событиям искрендоря. Здесь не могу ответить пока. Как скрыть скрытые письма. Чтобы прочитать письмо и свернуть его, не было видно открытого письма на рабочем столе. Я тут смотрю, что на какие вопросы ответил Олег. Закрыть индивидуально крестик нажатим кнопок крестик. Как открыть свой календар, другому пользователю. Ромилия показал. Ромить хобирую, что это был достаточно. Отзыв отправленного в сообщение. Нет корпоративной адресной книги. Что значит? Нет корпоративной адресной книги. Как можно сделать передресацию почта на замещающего сотрудника перед моего отсутствия на перемире яводбске. Так, успоко. Так, да. Хочется читать. Ссылка на инструкцию на праве. Сделаем рассылку. Где у нас инструкции лежат. А если инструкции сразу будет недоступная, нужно будет перезагружить компьютер. Если мобильное приложение, мобильное приложение, данный момент рупоз-дестопа, нет. Нет такого приложения. Но можно использовать сторонние. В инструкции будет указано, если у вас айфон, как настроивает на айфоне. А если у вас андроид, как настроить на андроиде? Так, я читаю, но возможно ответ уже был получен. Как настройки ответ с текстом во время отсутствия. Так, это я уже показал. В опере все бы календаря отображается в сервенцветом. Можно бы настройки календари, коллег другим цветом, чтобы отличать. Конечно, можно. Давайте покажу, можно быть. Так, давайте. Календарик коллег. Как у нас здесь календарь подключен. Есть персональный. Отопустим, он зеленого цвета. Но у него, к сожалению, нет удачи, а не какие события. Для меня сделаем. Он какой-нибудь такой. Такой. Так. Вот. Отдави. Дальше. Как отменять встречи календаресу и дамблених всех участников. Так. Давайте попробуем, пример, сделать. Создадим события. Например, а завтра. 15. Но много. 14.0. Звони. Сделаем. Тебе пилотинг надо. Остак. Я. Так, пригласить участников. Опустим, я себя добавлю. Опустим, календарик коллег. Отки. Так, описание. Тебе пилотинг. На завтра отправите закрыть. Так, тем пилотинг появился у его нового. И у меня. Вот мне пришло. Смотрите, многие вопросы дают, что не садится события в календаре. А ну, садится, но не быстро. Когда, вот, витя появилась и моё событие, тем пилотинг. Когда вы нажимаете, подтвердить, это не значит, чтобы она в календаре появилась. Вы подтверждаете свои участия в этом священии. Все подтверждают, что я буду на тем пилотинге в это время. Многие немножко утается в этом. Топустим, теперь нам нужно отменить его. Но это не массовое, конечно, но на двоих. Это так же должно одинаково сработать. Удаляем события. Да, хотите удалить. Так, минутку. Надо отменить его. Изменить. Нет, вообще-то все так, должно сработать. Удалить. Оно прекратилось. Мне тоже пришло сообщение о том, что оно прикрещено. Давайте дождемся. Автоматического удаления из календаря из моего. Давайте пока удаляется. Еще попробуем ответить. Вот. Вот. Вот. Вот. Вот. Павел, вот. Задоет вопрос. Приработие рупостов. При создании события встречи собране в Канданинет. Возможно, выложить документы. На самом деле так. Сейчас данный момент функционал работает только с вложением гиперсилки. С сожалению, такого функционала пока на разработку. Я не знаю. Нету и не предполагается. Будущая версия появится вложение. Но там немножко связано с пьих платным продуктом. Рупост, как вам называется, stopX. Это совсем наше история в данный момент. Так, если полученное приглашение на событие встречи собране и не принято, а не подтверждено получать им то данное событие не фиксируется к календаре. Это у пользователей. Улучшай справлен. Белдинг был уже. Все его нету. Я ничего не нажму. Там есть задержка небольшая в минуту. Поэтому многие привыкли в утлоке это видеть моментально. В этих сожалению, есть анеки влаг. Так, если возможность полученное событие встречи собране переслать другим пользователем. Событие переслать. Полученное событие встречу собране переслать. Так, Олег, есть у нас такое? Не помнишь? Олег переслать событие к календаре. Тебе есть у присутствия? Письмо. Олег подсказывает, что само событие без письма переслать нельзя. Если вам пришло письмо, оно как вложение есть встречи, которые создаются. К сожалению, здесь не смогу нам показать. Его можно переслать. Само письмо. Стречу собране нельзя. Я уже отвечаю на тему, про которые Олег ответил. Еще один был. Так, а я ответил. Я сказал, что мы разошли. Инструкцию мы разошли. Так, коллеги вроде бы все. Постараюсь максимально вложиться наше время и информативно рассказать о том, как сейчас, на данный момент выглядит рупост, сам рупост и в эфирсе. Будущем постараемся, если какие-то, но введения, в любом случае, будем устраивать такие же вибенары, рассказывать о новшествах, может быть какой-то функционал нового появился. Тогда коллеги, если больше вопросов нет, предлагаю завершать всем спасибо. Редактор субтитров А.Семкин Корректор А.Егорова Корректор А.Егорова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