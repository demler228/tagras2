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Как начать пользоваться программой? Вы можете пользоваться программой одним из следующих способов. На компьютере установив программу, на компьютере с помощью веб-версии, на телефоне. Установите начать пользоваться программой, та граз-коннект, очень просто. Нужно сделать всего три шага. По мере реализации проекта по переходу дивизионов на та граз-коннект, сотрудникам будут отправляться письма с приглашением установить программу. После получения письма для того, чтобы скачать та граз-коннект, необходимо перейти по ссылке указаны в письме. Далее нужно установить скачную программу на компьютер. Для этого не потребуется помощь системного администратора. Просто следуйте инструкции на экране. После того, как программа будет установлена, автоматически откроется окно с папкой, куда были сохранены файлы. Необходимо запустить двойным щелчком мыши файл с типом приложения. Также автоматически после установки программы на рабочем столе появится ерулык та граз-коннект. Продолжить авторизацию можно дважды кликнув мышки на ерулык программы. Завершающим шагом в окно авторизации необходимо вести логенный пароль, который указан в письме приглашения. Теперь можно пользоваться программой та граз-коннект для быстрого решения ваших вопросов. Так граз-коннект также можно установить на мобильное устройство. Для этого необходимо зайти в магазин приложений Google Play или App Store и в пысковую строку вести та граз-коннект. Выберите программу та граз-коннект и нажмите установить. После открытия приложения введите вогин и пароль, которые были указаны в письме приглашения. На запрос приложения о разрешении доступа к файлам на устройстве нажмите разрешить. Кроме использования та граз-коннект на мобильном устройстве или на компьютере, можно также открыть программу через браузер. Для этого необходимо пройти посылки, которые указаны в письме приглашения. Теперь вы всегда с поддержкой от Ford Consulting.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