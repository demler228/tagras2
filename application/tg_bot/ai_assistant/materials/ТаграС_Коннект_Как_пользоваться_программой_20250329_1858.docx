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Так пользоваться программой TAGRAZ CONNECT. После открытия программы на экране этоображается главная страница. Здесь можно видеть все активные еще не закрыты изоявки и обращения в поддержку. При первичном вопросе в поддержку он будет отображаться в разделе «Мои обращения». При более длительном решении вопроса, в рамках обращения может быть создана заявка и тогда она будет отображаться в разделе «Мои заявки». Вавкладки коллеги можно общаться с сотрудниками своего подразделения или с коллегами из других подразделений и компании. Вавкладки конференция можно организовываться в местное групповое общение. Для этого необходимо создать чат и добавить в него коллег. Кладка с настройками IP-телефонии на данный момент неактивна. Как обратиться в поддержку? Для обращения в поддержку необходимо войти вавкладку, линия поддержки. Далее нужно выбрать необходимую линию поддержки. Автоматически каждому сотруднику будут доступны актуальное для него линии в соответствии стемии программа MEDINES, которые он использует. Можно обращаться в отдел информационных технологий своего дивизиона или на линии Ford Consulting. Следующим шагом нужно написать вся ответствующий поля вопрос. Система автоматически определит свободного специалиста на обращение и сразу отобразится фамилия и имя назначенного специалиста поддержки. Если на данный момент свободных специалистов нет, например, по печени не рабочего времени, то на экране появится соответствующую уведомление. Как только специалистный запрос будет назначен, информация об этом также сразу отобразится на экране. Большим преимуществом является возможность в онлайн режиме обсудить о специалистом нюансе обращения. После чего специалист поддержки при необходимости сам создать заявку. Можно оценить качество работы специалистов поддержки на добращении и заявками, поставив оценку после их закрытия. Получить консультацию можно и на мобильном устройстве. Во вкладке линии необходимо также выбрать линию и написать вопрос. Обращение сразу же будет назначено на первого свободного специалиста поддержки и ответ будет предоставлен в кратчейшие сроки. Как отслеживать статус заявки на обслуживание? Чтобы проверить статус заявки или обращение, необходимо открыть главную страницу. Здесь видим полный список активных обращений и заявок, которые находятся в работе. Нужно выбрать необходимую заявку и нажать ненедлят открытия подробной информации. В открытшемся актине можно проверить статус заявки и посмотреть историю изменений. Когда исполнение запроса по заявке завершено, специалист поддержки пишет сообщение с просьвой проверить результат выполненных работ и с вопросом о возможности закрыть заявку. Необходимо проверить исполнение заявки и сообщить специалисту поддержки результат. Если статус исполнения заявки подтверден, то заявка закрывается. Итак, пользоваться программой до граждаками для отправки запросов в поддержку очень просто. Достаточно получить письмо и установить программа на компьютер или на телефон. Тихо поддержка Ford Consulting простое решение для сложных проблем.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